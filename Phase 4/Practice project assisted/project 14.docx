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Form Validations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Configuring the Angular application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Visual Studio Code and import the application by following the steps mentioned below: 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File </w:t>
      </w:r>
      <w:r>
        <w:rPr>
          <w:rFonts w:hint="default" w:ascii="Open Sans" w:hAnsi="Open Sans" w:eastAsia="Open Sans" w:cs="Open Sans"/>
          <w:b/>
          <w:color w:val="3F3F3F"/>
          <w:sz w:val="24"/>
          <w:szCs w:val="24"/>
          <w:rtl w:val="0"/>
          <w:lang w:val="en-US"/>
        </w:rPr>
        <w:t xml:space="preserve">-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Open Folder…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and provide the path where you have installed your Angular application. 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View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t xml:space="preserve">-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Terminal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to open the terminal of the IDE. 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Use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ng serve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in the terminal to start the local server to run at port 4200. </w:t>
      </w: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Building a front-end form to sign up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app.component.html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available in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folder of the Angular application. Replace all the code available in the file to the source code mentioned below: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&lt;!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DOCTYPE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html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html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head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meta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charset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"utf-8"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meta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http-equiv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"X-UA-Compatible"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content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"IE=edge"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808080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title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Page Title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title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head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body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"padding:40px 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"text-align: center;font-size: 30px"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Hello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placeholder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"Your name"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(input)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"ontyping($event)"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Welcome to the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angCare!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"text-align: center;font-size: 20px"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Hello {{name}}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I am Joe, your personal assistant! I will guide you further...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"text-align:left;padding: 20px"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Click on Sign up to create your account with angCare: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(click)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"signup()"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"btn btn-primary"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Sign up with {{title}}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: {{status}}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Click on Sign up to create your account with angCare: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Sign In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"jumbotron"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"container"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"row"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"col-md-6 offset-md-3"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h2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Angular 6 Reactive Form Validation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h2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[formGroup]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"registerForm"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(ngSubmit)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"onSubmit()"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First Name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formControlName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"firstName"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"form-control"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[ngClass]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"{ 'is-invalid': submitted &amp;&amp; f.firstName.errors }"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"submitted &amp;&amp; f.firstName.errors"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"invalid-feedback"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"f.firstName.errors.required"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First Name is required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Last Name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formControlName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"lastName"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"form-control"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[ngClass]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"{ 'is-invalid': submitted &amp;&amp; f.lastName.errors }"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"submitted &amp;&amp; f.lastName.errors"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"invalid-feedback"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"f.lastName.errors.required"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Last Name is required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Email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"text"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formControlName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"email"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"form-control"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[ngClass]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"{ 'is-invalid': submitted &amp;&amp; f.email.errors }"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"submitted &amp;&amp; f.email.errors"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"invalid-feedback"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"f.email.errors.required"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Email is required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"f.email.errors.email"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Email must be a valid email address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hint="default" w:ascii="Open Sans" w:hAnsi="Open Sans" w:eastAsia="Open Sans" w:cs="Open Sans"/>
          <w:color w:val="808080"/>
          <w:sz w:val="24"/>
          <w:szCs w:val="24"/>
          <w:rtl w:val="0"/>
          <w:lang w:val="en-US"/>
        </w:rPr>
        <w:tab/>
        <w:t xml:space="preserve">      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Password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label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input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type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"password"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formControlName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"password"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"form-control"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[ngClass]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"{ 'is-invalid': submitted &amp;&amp; f.password.errors }"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/&gt;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"submitted &amp;&amp; f.password.errors"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"invalid-feedback"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"f.password.errors.required"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Password is required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*ngIf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"f.password.errors.minlength"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Password must be at least 6 characters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"form-group"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[disabled]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"loading"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"btn btn-primary"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Register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form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div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body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html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router-outlet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router-outlet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Completing the functionality by implementing validators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app.component.ts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file and replace only the source code available 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class with the following source code: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FormGroup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'@angular/forms'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Title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'@angular/platform-browser'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selector: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'app-root'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templateUrl: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'./app.component.html'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styleUrls: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'./app.component.css'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after="240"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sz w:val="24"/>
          <w:szCs w:val="24"/>
          <w:rtl w:val="0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  <w:rtl w:val="0"/>
          <w:lang w:val="en-US"/>
        </w:rPr>
        <w:tab/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constructor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private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title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'angCare'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status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'You haven</w:t>
      </w:r>
      <w:r>
        <w:rPr>
          <w:rFonts w:ascii="Open Sans" w:hAnsi="Open Sans" w:eastAsia="Open Sans" w:cs="Open Sans"/>
          <w:color w:val="D7BA7D"/>
          <w:sz w:val="24"/>
          <w:szCs w:val="24"/>
          <w:rtl w:val="0"/>
        </w:rPr>
        <w:t>\'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t signed up yet'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submitted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false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registerForm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FormGroup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ontyping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event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Event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(&lt;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HTMLInputElement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event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target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value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signup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status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'Oops! We are working on it!'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ngOnInit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registerForm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formBuilder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group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firstName: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required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lastName: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required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email: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required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email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]],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password: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required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Validators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minLength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6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)]]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});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get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() {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return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registerForm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controls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onSubmit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submitted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true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6A9955"/>
          <w:sz w:val="24"/>
          <w:szCs w:val="24"/>
          <w:rtl w:val="0"/>
        </w:rPr>
        <w:t>// stop here if form is invalid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this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registerForm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invalid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return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alert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'Your request has been submitted for approval'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Open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app.module.ts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file and add the source code mentioned below: 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In import section of the file, add </w:t>
      </w:r>
    </w:p>
    <w:p>
      <w:pPr>
        <w:shd w:val="clear" w:fill="1E1E1E"/>
        <w:spacing w:line="259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ReactiveFormsModule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'@angular/forms'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imports: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section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of the file, add</w:t>
      </w:r>
    </w:p>
    <w:p>
      <w:pPr>
        <w:shd w:val="clear" w:fill="1E1E1E"/>
        <w:spacing w:line="259" w:lineRule="auto"/>
        <w:rPr>
          <w:rFonts w:hint="default" w:ascii="Open Sans" w:hAnsi="Open Sans" w:eastAsia="Open Sans" w:cs="Open Sans"/>
          <w:color w:val="808080"/>
          <w:sz w:val="24"/>
          <w:szCs w:val="24"/>
          <w:rtl w:val="0"/>
          <w:lang w:val="en-US"/>
        </w:rPr>
      </w:pP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ReactiveFormsModule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27270"/>
    <w:rsid w:val="1F42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2022-02-28T14:20:00Z</dcterms:created>
  <dc:creator>varad</dc:creator>
  <cp:lastModifiedBy>varad</cp:lastModifiedBy>
  <dcterms:modified xsi:type="dcterms:W3CDTF">2022-02-28T14:22:57Z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B5B2701B17AE4AA0B3E649832841D433</vt:lpwstr>
  </property>
</Properties>
</file>